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123" w:rsidRDefault="00CF7376">
      <w:pPr>
        <w:rPr>
          <w:lang w:val="ru-RU"/>
        </w:rPr>
      </w:pPr>
      <w:r>
        <w:rPr>
          <w:lang w:val="ru-RU"/>
        </w:rPr>
        <w:t>Добрый день</w:t>
      </w:r>
      <w:r w:rsidR="007F25C2">
        <w:rPr>
          <w:lang w:val="ru-RU"/>
        </w:rPr>
        <w:t>, {</w:t>
      </w:r>
      <w:r w:rsidR="007F25C2" w:rsidRPr="007F25C2">
        <w:rPr>
          <w:lang w:val="ru-RU"/>
        </w:rPr>
        <w:t>{</w:t>
      </w:r>
      <w:r>
        <w:rPr>
          <w:lang w:val="ru-RU"/>
        </w:rPr>
        <w:t>ФИО</w:t>
      </w:r>
      <w:r w:rsidRPr="00CF7376">
        <w:rPr>
          <w:lang w:val="ru-RU"/>
        </w:rPr>
        <w:t>}}</w:t>
      </w:r>
      <w:r w:rsidR="00E44E93">
        <w:rPr>
          <w:lang w:val="ru-RU"/>
        </w:rPr>
        <w:br/>
      </w:r>
      <w:r w:rsidR="00D8171C">
        <w:rPr>
          <w:lang w:val="ru-RU"/>
        </w:rPr>
        <w:t xml:space="preserve">Перейдите по ссылке </w:t>
      </w:r>
      <w:r w:rsidR="00D8171C" w:rsidRPr="00D8171C">
        <w:rPr>
          <w:lang w:val="ru-RU"/>
        </w:rPr>
        <w:t>https://python-scripts.com/tkinter</w:t>
      </w:r>
    </w:p>
    <w:p w:rsidR="007A5903" w:rsidRPr="00733300" w:rsidRDefault="007A5903">
      <w:pPr>
        <w:rPr>
          <w:lang w:val="ru-RU"/>
        </w:rPr>
      </w:pPr>
      <w:bookmarkStart w:id="0" w:name="_GoBack"/>
      <w:bookmarkEnd w:id="0"/>
    </w:p>
    <w:sectPr w:rsidR="007A5903" w:rsidRPr="007333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0123"/>
    <w:rsid w:val="00485756"/>
    <w:rsid w:val="00726FBE"/>
    <w:rsid w:val="00733300"/>
    <w:rsid w:val="007A5903"/>
    <w:rsid w:val="007F25C2"/>
    <w:rsid w:val="00AA1D8D"/>
    <w:rsid w:val="00B47730"/>
    <w:rsid w:val="00C014DD"/>
    <w:rsid w:val="00CB0664"/>
    <w:rsid w:val="00CF7376"/>
    <w:rsid w:val="00D8171C"/>
    <w:rsid w:val="00E44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A801C7"/>
  <w14:defaultImageDpi w14:val="300"/>
  <w15:docId w15:val="{554E9527-A9AF-44D8-893D-642904AB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22AB36-8727-4FDF-AE5F-80D813F9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17</cp:revision>
  <dcterms:created xsi:type="dcterms:W3CDTF">2013-12-23T23:15:00Z</dcterms:created>
  <dcterms:modified xsi:type="dcterms:W3CDTF">2023-06-07T08:19:00Z</dcterms:modified>
  <cp:category/>
</cp:coreProperties>
</file>